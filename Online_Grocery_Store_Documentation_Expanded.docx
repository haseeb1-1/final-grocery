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Online Grocery Store Project Documentation</w:t>
      </w:r>
    </w:p>
    <w:p>
      <w:pPr>
        <w:pStyle w:val="Heading1"/>
      </w:pPr>
      <w:r>
        <w:t>1. Project Overview</w:t>
      </w:r>
    </w:p>
    <w:p>
      <w:r>
        <w:t>Project Name: Online Grocery Store</w:t>
      </w:r>
    </w:p>
    <w:p>
      <w:r>
        <w:t>Objective: To develop a fully functional online grocery store with user registration, login, product browsing, cart, order placement, and admin management.</w:t>
      </w:r>
    </w:p>
    <w:p>
      <w:r>
        <w:t>Technologies Used: Python (Flask), SQLite Database, HTML, CSS, JavaScript.</w:t>
      </w:r>
    </w:p>
    <w:p>
      <w:r>
        <w:t>Key Features:</w:t>
      </w:r>
    </w:p>
    <w:p>
      <w:r>
        <w:t>- Customer registration and login system.</w:t>
      </w:r>
    </w:p>
    <w:p>
      <w:r>
        <w:t>- Admin login and management system.</w:t>
      </w:r>
    </w:p>
    <w:p>
      <w:r>
        <w:t>- Product catalog with details.</w:t>
      </w:r>
    </w:p>
    <w:p>
      <w:r>
        <w:t>- Shopping cart and order placement.</w:t>
      </w:r>
    </w:p>
    <w:p>
      <w:r>
        <w:t>- Stylish UI with animations and 3D effects.</w:t>
      </w:r>
    </w:p>
    <w:p>
      <w:r>
        <w:t>- Password recovery ('Forgot Password') feature.</w:t>
      </w:r>
    </w:p>
    <w:p>
      <w:r>
        <w:t>- Order history for customers.</w:t>
      </w:r>
    </w:p>
    <w:p>
      <w:r>
        <w:t>- Admin dashboard analytics.</w:t>
      </w:r>
    </w:p>
    <w:p>
      <w:r>
        <w:t>- Email notifications for orders.</w:t>
      </w:r>
    </w:p>
    <w:p>
      <w:r>
        <w:t>Detailed Overview:</w:t>
      </w:r>
    </w:p>
    <w:p>
      <w:r>
        <w:t>- Each feature has been designed for a seamless user experience.</w:t>
      </w:r>
    </w:p>
    <w:p>
      <w:r>
        <w:t>- Frontend and backend communicate via Flask routes.</w:t>
      </w:r>
    </w:p>
    <w:p>
      <w:r>
        <w:t>- Database design ensures data integrity and fast retrieval.</w:t>
      </w:r>
    </w:p>
    <w:p>
      <w:r>
        <w:t>- Animations and UI effects enhance the look and feel of the store.</w:t>
      </w:r>
    </w:p>
    <w:p/>
    <w:p>
      <w:r>
        <w:br w:type="page"/>
      </w:r>
    </w:p>
    <w:p>
      <w:pPr>
        <w:pStyle w:val="Heading1"/>
      </w:pPr>
      <w:r>
        <w:t>2. System Architecture</w:t>
      </w:r>
    </w:p>
    <w:p>
      <w:r>
        <w:t>Frontend: HTML, CSS, JavaScript with animations and 3D hover effects.</w:t>
      </w:r>
    </w:p>
    <w:p>
      <w:r>
        <w:t>Backend: Flask handles requests, session management, and database operations.</w:t>
      </w:r>
    </w:p>
    <w:p>
      <w:r>
        <w:t>Database: SQLite database with relational tables for Users, Products, Admin, and Orders.</w:t>
      </w:r>
    </w:p>
    <w:p>
      <w:r>
        <w:t>Detailed Architecture:</w:t>
      </w:r>
    </w:p>
    <w:p>
      <w:r>
        <w:t>- Frontend sends HTTP requests to Flask backend.</w:t>
      </w:r>
    </w:p>
    <w:p>
      <w:r>
        <w:t>- Flask backend interacts with SQLite database to fetch/store data.</w:t>
      </w:r>
    </w:p>
    <w:p>
      <w:r>
        <w:t>- Data is rendered dynamically on the HTML templates using Jinja2.</w:t>
      </w:r>
    </w:p>
    <w:p>
      <w:r>
        <w:t>- Admin panel provides full control over products and user management.</w:t>
      </w:r>
    </w:p>
    <w:p>
      <w:r>
        <w:t>Flow Diagram: [Insert detailed flowchart showing homepage -&gt; login/register -&gt; product pages -&gt; cart -&gt; order placement -&gt; admin management]</w:t>
      </w:r>
    </w:p>
    <w:p>
      <w:r>
        <w:br w:type="page"/>
      </w:r>
    </w:p>
    <w:p>
      <w:pPr>
        <w:pStyle w:val="Heading1"/>
      </w:pPr>
      <w:r>
        <w:t>3. Database Design</w:t>
      </w:r>
    </w:p>
    <w:p>
      <w:r>
        <w:t>Tables and Fields:</w:t>
      </w:r>
    </w:p>
    <w:p>
      <w:r>
        <w:t>- Users: id (PK), name, email, password, address, phone, registration_date</w:t>
      </w:r>
    </w:p>
    <w:p>
      <w:r>
        <w:t>- Admin: id (PK), username, password, email</w:t>
      </w:r>
    </w:p>
    <w:p>
      <w:r>
        <w:t>- Products: id (PK), name, description, price, quantity, category, image</w:t>
      </w:r>
    </w:p>
    <w:p>
      <w:r>
        <w:t>- Orders: id (PK), user_id (FK), product_id (FK), quantity, total_price, order_date, status</w:t>
      </w:r>
    </w:p>
    <w:p>
      <w:r>
        <w:t>ER Diagram: [Insert detailed ER diagram with relationships, primary and foreign keys]</w:t>
      </w:r>
    </w:p>
    <w:p>
      <w:r>
        <w:t>Sample SQL Queries:</w:t>
      </w:r>
    </w:p>
    <w:p>
      <w:r>
        <w:t>CREATE TABLE Users (</w:t>
      </w:r>
    </w:p>
    <w:p>
      <w:r>
        <w:t xml:space="preserve">  id INTEGER PRIMARY KEY AUTOINCREMENT,</w:t>
      </w:r>
    </w:p>
    <w:p>
      <w:r>
        <w:t xml:space="preserve">  name TEXT NOT NULL,</w:t>
      </w:r>
    </w:p>
    <w:p>
      <w:r>
        <w:t xml:space="preserve">  email TEXT UNIQUE NOT NULL,</w:t>
      </w:r>
    </w:p>
    <w:p>
      <w:r>
        <w:t xml:space="preserve">  password TEXT NOT NULL,</w:t>
      </w:r>
    </w:p>
    <w:p>
      <w:r>
        <w:t xml:space="preserve">  address TEXT,</w:t>
      </w:r>
    </w:p>
    <w:p>
      <w:r>
        <w:t xml:space="preserve">  phone TEXT,</w:t>
      </w:r>
    </w:p>
    <w:p>
      <w:r>
        <w:t xml:space="preserve">  registration_date TEXT</w:t>
      </w:r>
    </w:p>
    <w:p>
      <w:r>
        <w:t>);</w:t>
      </w:r>
    </w:p>
    <w:p>
      <w:r>
        <w:br w:type="page"/>
      </w:r>
    </w:p>
    <w:p>
      <w:pPr>
        <w:pStyle w:val="Heading1"/>
      </w:pPr>
      <w:r>
        <w:t>4. Backend (app.py) Explanation</w:t>
      </w:r>
    </w:p>
    <w:p>
      <w:r>
        <w:t>Initialization and Imports:</w:t>
      </w:r>
    </w:p>
    <w:p>
      <w:r>
        <w:t>from flask import Flask, render_template, request, redirect, url_for, session</w:t>
      </w:r>
    </w:p>
    <w:p>
      <w:r>
        <w:t>import sqlite3</w:t>
      </w:r>
    </w:p>
    <w:p>
      <w:r>
        <w:t>app = Flask(__name__)</w:t>
      </w:r>
    </w:p>
    <w:p>
      <w:r>
        <w:t>app.secret_key = 'your_secret_key'</w:t>
      </w:r>
    </w:p>
    <w:p/>
    <w:p>
      <w:r>
        <w:t>Database Connection:</w:t>
      </w:r>
    </w:p>
    <w:p>
      <w:r>
        <w:t>def get_db_connection():</w:t>
      </w:r>
    </w:p>
    <w:p>
      <w:r>
        <w:t xml:space="preserve">    conn = sqlite3.connect('grocery.db')</w:t>
      </w:r>
    </w:p>
    <w:p>
      <w:r>
        <w:t xml:space="preserve">    conn.row_factory = sqlite3.Row</w:t>
      </w:r>
    </w:p>
    <w:p>
      <w:r>
        <w:t xml:space="preserve">    return conn</w:t>
      </w:r>
    </w:p>
    <w:p/>
    <w:p>
      <w:r>
        <w:t>Routes:</w:t>
      </w:r>
    </w:p>
    <w:p>
      <w:r>
        <w:t>- Home Page (/)</w:t>
      </w:r>
    </w:p>
    <w:p>
      <w:r>
        <w:t>- Customer Registration (/register)</w:t>
      </w:r>
    </w:p>
    <w:p>
      <w:r>
        <w:t>- Customer Login (/login)</w:t>
      </w:r>
    </w:p>
    <w:p>
      <w:r>
        <w:t>- Admin Login (/admin_login)</w:t>
      </w:r>
    </w:p>
    <w:p>
      <w:r>
        <w:t>- Products Page (/products)</w:t>
      </w:r>
    </w:p>
    <w:p>
      <w:r>
        <w:t>- Place Order (/place_order)</w:t>
      </w:r>
    </w:p>
    <w:p>
      <w:r>
        <w:t>- Logout (/logout)</w:t>
      </w:r>
    </w:p>
    <w:p/>
    <w:p>
      <w:r>
        <w:t>Additional Backend Features:</w:t>
      </w:r>
    </w:p>
    <w:p>
      <w:r>
        <w:t>- Password hashing</w:t>
      </w:r>
    </w:p>
    <w:p>
      <w:r>
        <w:t>- Input validation</w:t>
      </w:r>
    </w:p>
    <w:p>
      <w:r>
        <w:t>- Session management</w:t>
      </w:r>
    </w:p>
    <w:p>
      <w:r>
        <w:t>- Error handling and feedback messages</w:t>
      </w:r>
    </w:p>
    <w:p/>
    <w:p>
      <w:r>
        <w:t>Full code is provided in Appendix A.</w:t>
      </w:r>
    </w:p>
    <w:p>
      <w:r>
        <w:br w:type="page"/>
      </w:r>
    </w:p>
    <w:p>
      <w:pPr>
        <w:pStyle w:val="Heading1"/>
      </w:pPr>
      <w:r>
        <w:t>5. Frontend Explanation</w:t>
      </w:r>
    </w:p>
    <w:p>
      <w:r>
        <w:t>HTML Pages:</w:t>
      </w:r>
    </w:p>
    <w:p>
      <w:r>
        <w:t>- index.html – Home page with categories, featured products, and search bar.</w:t>
      </w:r>
    </w:p>
    <w:p>
      <w:r>
        <w:t>- login.html – Login form for customers.</w:t>
      </w:r>
    </w:p>
    <w:p>
      <w:r>
        <w:t>- register.html – Registration page with input validation.</w:t>
      </w:r>
    </w:p>
    <w:p>
      <w:r>
        <w:t>- admin_login.html – Admin login form.</w:t>
      </w:r>
    </w:p>
    <w:p>
      <w:r>
        <w:t>- products.html – Catalog with add-to-cart buttons and filters.</w:t>
      </w:r>
    </w:p>
    <w:p>
      <w:r>
        <w:t>- place_order.html – Cart page with order confirmation.</w:t>
      </w:r>
    </w:p>
    <w:p/>
    <w:p>
      <w:r>
        <w:t>CSS Features:</w:t>
      </w:r>
    </w:p>
    <w:p>
      <w:r>
        <w:t>- 3D hover effects on product cards.</w:t>
      </w:r>
    </w:p>
    <w:p>
      <w:r>
        <w:t>- Smooth transitions for buttons.</w:t>
      </w:r>
    </w:p>
    <w:p>
      <w:r>
        <w:t>- Responsive design for desktop, tablet, and mobile.</w:t>
      </w:r>
    </w:p>
    <w:p/>
    <w:p>
      <w:r>
        <w:t>JavaScript Features:</w:t>
      </w:r>
    </w:p>
    <w:p>
      <w:r>
        <w:t>- Cart quantity adjustment.</w:t>
      </w:r>
    </w:p>
    <w:p>
      <w:r>
        <w:t>- Dynamic form validation.</w:t>
      </w:r>
    </w:p>
    <w:p>
      <w:r>
        <w:t>- Interactive UI effects like modal pop-ups.</w:t>
      </w:r>
    </w:p>
    <w:p/>
    <w:p>
      <w:r>
        <w:t>Example CSS Snippet:</w:t>
      </w:r>
    </w:p>
    <w:p>
      <w:r>
        <w:t>.product-card:hover {</w:t>
      </w:r>
    </w:p>
    <w:p>
      <w:r>
        <w:t xml:space="preserve">    transform: scale(1.05) rotateY(10deg);</w:t>
      </w:r>
    </w:p>
    <w:p>
      <w:r>
        <w:t xml:space="preserve">    transition: 0.5s;</w:t>
      </w:r>
    </w:p>
    <w:p>
      <w:r>
        <w:t>}</w:t>
      </w:r>
    </w:p>
    <w:p/>
    <w:p>
      <w:r>
        <w:t>Example JS Snippet:</w:t>
      </w:r>
    </w:p>
    <w:p>
      <w:r>
        <w:t>function updateCart(productId, quantity){</w:t>
      </w:r>
    </w:p>
    <w:p>
      <w:r>
        <w:t xml:space="preserve">    // Update cart dynamically without refreshing page</w:t>
      </w:r>
    </w:p>
    <w:p>
      <w:r>
        <w:t>}</w:t>
      </w:r>
    </w:p>
    <w:p>
      <w:r>
        <w:br w:type="page"/>
      </w:r>
    </w:p>
    <w:p>
      <w:pPr>
        <w:pStyle w:val="Heading1"/>
      </w:pPr>
      <w:r>
        <w:t>6. User Flow</w:t>
      </w:r>
    </w:p>
    <w:p>
      <w:r>
        <w:t>1. Customer visits home page.</w:t>
      </w:r>
    </w:p>
    <w:p>
      <w:r>
        <w:t>2. Registers or logs in.</w:t>
      </w:r>
    </w:p>
    <w:p>
      <w:r>
        <w:t>3. Browses products and adds items to cart.</w:t>
      </w:r>
    </w:p>
    <w:p>
      <w:r>
        <w:t>4. Proceeds to place order and confirms payment.</w:t>
      </w:r>
    </w:p>
    <w:p>
      <w:r>
        <w:t>5. Admin can manage products and view analytics.</w:t>
      </w:r>
    </w:p>
    <w:p/>
    <w:p>
      <w:r>
        <w:t>Flow Diagram: [Insert detailed stepwise diagram for user and admin flows]</w:t>
      </w:r>
    </w:p>
    <w:p>
      <w:r>
        <w:br w:type="page"/>
      </w:r>
    </w:p>
    <w:p>
      <w:pPr>
        <w:pStyle w:val="Heading1"/>
      </w:pPr>
      <w:r>
        <w:t>7. How to Run Project</w:t>
      </w:r>
    </w:p>
    <w:p>
      <w:r>
        <w:t>1. Install Python 3.9+ and Flask.</w:t>
      </w:r>
    </w:p>
    <w:p>
      <w:r>
        <w:t>2. Clone or download the project folder.</w:t>
      </w:r>
    </w:p>
    <w:p>
      <w:r>
        <w:t>3. Open terminal and navigate to project directory.</w:t>
      </w:r>
    </w:p>
    <w:p>
      <w:r>
        <w:t>4. Install dependencies: pip install flask</w:t>
      </w:r>
    </w:p>
    <w:p>
      <w:r>
        <w:t>5. Run app: python app.py</w:t>
      </w:r>
    </w:p>
    <w:p>
      <w:r>
        <w:t>6. Open browser: http://127.0.0.1:5000/</w:t>
      </w:r>
    </w:p>
    <w:p>
      <w:r>
        <w:t>7. Test all functionalities (login, register, products, cart, order placement).</w:t>
      </w:r>
    </w:p>
    <w:p>
      <w:r>
        <w:br w:type="page"/>
      </w:r>
    </w:p>
    <w:p>
      <w:pPr>
        <w:pStyle w:val="Heading1"/>
      </w:pPr>
      <w:r>
        <w:t>8. Future Improvements</w:t>
      </w:r>
    </w:p>
    <w:p>
      <w:r>
        <w:t>- Integration with online payment gateways.</w:t>
      </w:r>
    </w:p>
    <w:p>
      <w:r>
        <w:t>- Advanced search and filter options.</w:t>
      </w:r>
    </w:p>
    <w:p>
      <w:r>
        <w:t>- User profile with order history.</w:t>
      </w:r>
    </w:p>
    <w:p>
      <w:r>
        <w:t>- Enhanced admin analytics dashboard.</w:t>
      </w:r>
    </w:p>
    <w:p>
      <w:r>
        <w:t>- Mobile-first responsive design improvements.</w:t>
      </w:r>
    </w:p>
    <w:p>
      <w:r>
        <w:t>- Email/SMS notifications for orders.</w:t>
      </w:r>
    </w:p>
    <w:p>
      <w:r>
        <w:br w:type="page"/>
      </w:r>
    </w:p>
    <w:p>
      <w:pPr>
        <w:pStyle w:val="Heading1"/>
      </w:pPr>
      <w:r>
        <w:t>9. Screenshots / Mockups</w:t>
      </w:r>
    </w:p>
    <w:p>
      <w:r>
        <w:t>Homepage: [Insert detailed image]</w:t>
      </w:r>
    </w:p>
    <w:p>
      <w:r>
        <w:t>Login Page: [Insert image]</w:t>
      </w:r>
    </w:p>
    <w:p>
      <w:r>
        <w:t>Register Page: [Insert image]</w:t>
      </w:r>
    </w:p>
    <w:p>
      <w:r>
        <w:t>Products Page: [Insert image]</w:t>
      </w:r>
    </w:p>
    <w:p>
      <w:r>
        <w:t>Place Order Page: [Insert image]</w:t>
      </w:r>
    </w:p>
    <w:p>
      <w:r>
        <w:t>Admin Dashboard: [Insert image]</w:t>
      </w:r>
    </w:p>
    <w:p>
      <w:r>
        <w:t>(Include multiple images with descriptions to expand documentation)</w:t>
      </w:r>
    </w:p>
    <w:p>
      <w:r>
        <w:br w:type="page"/>
      </w:r>
    </w:p>
    <w:p>
      <w:pPr>
        <w:pStyle w:val="Heading1"/>
      </w:pPr>
      <w:r>
        <w:t>10. Conclusion</w:t>
      </w:r>
    </w:p>
    <w:p>
      <w:r>
        <w:t>This project demonstrates a complete e-commerce grocery store application with dynamic frontend, secure backend, database integration, and admin management functionalities. It serves as a foundation for advanced online shopping platforms and can be scaled further with payment integrations and analytics.</w:t>
      </w:r>
    </w:p>
    <w:p>
      <w:r>
        <w:br w:type="page"/>
      </w:r>
    </w:p>
    <w:p>
      <w:pPr>
        <w:pStyle w:val="Heading1"/>
      </w:pPr>
      <w:r>
        <w:t>Appendices</w:t>
      </w:r>
    </w:p>
    <w:p>
      <w:r>
        <w:t>Appendix A: Full source code for app.py</w:t>
      </w:r>
    </w:p>
    <w:p>
      <w:r>
        <w:t>Appendix B: HTML, CSS, and JS files with detailed comments</w:t>
      </w:r>
    </w:p>
    <w:p>
      <w:r>
        <w:t>Appendix C: Database schema and sample data</w:t>
      </w:r>
    </w:p>
    <w:p>
      <w:r>
        <w:t>Appendix D: Flowcharts, mockups, and screenshots</w:t>
      </w:r>
    </w:p>
    <w:p/>
    <w:p>
      <w:r>
        <w:t>Note: Including screenshots, diagrams, code snippets, and expanded explanations will make the document reach 45–50 pages.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